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An open source search revealed the following details.</w:t>
        <w:br/>
      </w:r>
    </w:p>
    <w:p>
      <w:pPr>
        <w:pStyle w:val="Normal"/>
        <w:rPr/>
      </w:pPr>
      <w:r>
        <w:rPr/>
        <w:t>query: kevinrose</w:t>
        <w:br/>
        <w:t>url: http://www.youtube.com/kevinrose</w:t>
        <w:br/>
        <w:t>user: kevinrose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32385</wp:posOffset>
            </wp:positionH>
            <wp:positionV relativeFrom="paragraph">
              <wp:posOffset>-5080</wp:posOffset>
            </wp:positionV>
            <wp:extent cx="3664585" cy="2182495"/>
            <wp:effectExtent l="0" t="0" r="0" b="0"/>
            <wp:wrapTopAndBottom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85" cy="2182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query: kevinrose</w:t>
        <w:br/>
        <w:t>url: https://instagram.com/kevinrose/</w:t>
        <w:br/>
        <w:t>user: kevinrose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-53975</wp:posOffset>
            </wp:positionH>
            <wp:positionV relativeFrom="paragraph">
              <wp:posOffset>635</wp:posOffset>
            </wp:positionV>
            <wp:extent cx="3680460" cy="3199765"/>
            <wp:effectExtent l="0" t="0" r="0" b="0"/>
            <wp:wrapTopAndBottom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3199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query: kevinrose</w:t>
        <w:br/>
        <w:t>url: http://www.pinterest.com/kevinrose/</w:t>
        <w:br/>
        <w:t>note: I invest in startups. http://about.me/kevinrose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7620</wp:posOffset>
            </wp:positionH>
            <wp:positionV relativeFrom="paragraph">
              <wp:posOffset>38735</wp:posOffset>
            </wp:positionV>
            <wp:extent cx="3674745" cy="2406015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2406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query: kevinrose</w:t>
        <w:br/>
        <w:t>url: http://disqus.com/kevinrose</w:t>
        <w:br/>
        <w:t>user: kevinrose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23495</wp:posOffset>
            </wp:positionH>
            <wp:positionV relativeFrom="paragraph">
              <wp:posOffset>635</wp:posOffset>
            </wp:positionV>
            <wp:extent cx="2749550" cy="2955290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2955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query: kevinrose</w:t>
        <w:br/>
        <w:t>url: https://venmo.com/u/kevinrose</w:t>
        <w:br/>
        <w:t>user: kevinrose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64770</wp:posOffset>
            </wp:positionH>
            <wp:positionV relativeFrom="paragraph">
              <wp:posOffset>34290</wp:posOffset>
            </wp:positionV>
            <wp:extent cx="2124075" cy="196215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96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query: craig@craigslist.org</w:t>
        <w:br/>
        <w:t>url: https://thatsthem.com/email/craig@craigslist.org</w:t>
        <w:br/>
        <w:t>email: craig@craigslist.org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-3175</wp:posOffset>
            </wp:positionH>
            <wp:positionV relativeFrom="paragraph">
              <wp:posOffset>-122555</wp:posOffset>
            </wp:positionV>
            <wp:extent cx="3648075" cy="284543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84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query: 92.20.236.78</w:t>
        <w:br/>
        <w:t>url: https://www.geodatatool.com/en/?IP=92.20.236.78</w:t>
        <w:br/>
        <w:t>ip: 92.20.236.78</w:t>
        <w:br/>
        <w:t>city: Sutton Bridge</w:t>
        <w:br/>
        <w:t>country: United Kingdom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query: 77.15.67.232</w:t>
        <w:br/>
        <w:t>url: https://resolve.rs/ip/geolocation.html?ip=77.15.67.232</w:t>
        <w:br/>
        <w:t>ip: 77.15.67.232</w:t>
        <w:br/>
        <w:t>city: Korb</w:t>
        <w:br/>
        <w:t>state: Baden-Wurttemberg</w:t>
        <w:br/>
        <w:t>zip: 74255</w:t>
        <w:br/>
        <w:t>country: Germany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query: kevinrose</w:t>
        <w:br/>
        <w:t>url: http://tiktok.com/@kevinrose?</w:t>
        <w:br/>
        <w:t>user: kevinrose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query: kevinrose</w:t>
        <w:br/>
        <w:t>url: https://whatsmyname.app/</w:t>
        <w:br/>
        <w:t>user: kevinrose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query: 77.15.67.232</w:t>
        <w:br/>
        <w:t>url: https://whatismyipaddress.com/ip/77.15.67.232</w:t>
        <w:br/>
        <w:t>ip: 77.15.67.232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query: 92.20.236.78</w:t>
        <w:br/>
        <w:t>url: https://www.ip-adress.com/whois/92.20.236.78</w:t>
        <w:br/>
        <w:t>ip: 92.20.236.78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query: kevinrose</w:t>
        <w:br/>
        <w:t>url: http://open.spotify.com/user/kevinrose</w:t>
        <w:br/>
      </w:r>
    </w:p>
    <w:p>
      <w:pPr>
        <w:pStyle w:val="Normal"/>
        <w:rPr/>
      </w:pPr>
      <w:r>
        <w:rPr/>
        <w:t>query: kevinrose@gmail.com</w:t>
        <w:br/>
        <w:t>url: https://x.com/users/email_available?email=kevinrose@gmail.com</w:t>
        <w:br/>
        <w:t>email: kevinrose@gmail.com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query: kevinrose</w:t>
        <w:br/>
        <w:t>url: http://profiles.wordpress.org/kevinrose/</w:t>
        <w:br/>
        <w:t>user: kevinrose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hanging="0"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hanging="0" w:left="36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hanging="0" w:left="72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hanging="0"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hanging="0"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LibreOffice/24.8.4.2$Windows_X86_64 LibreOffice_project/bb3cfa12c7b1bf994ecc5649a80400d06cd71002</Application>
  <AppVersion>15.0000</AppVersion>
  <Pages>6</Pages>
  <Words>114</Words>
  <Characters>1300</Characters>
  <CharactersWithSpaces>1400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2025-02-05T10:11:47Z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